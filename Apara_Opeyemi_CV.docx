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Apara Opeyemi</w:t>
      </w:r>
    </w:p>
    <w:p>
      <w:r>
        <w:t>Phone: 07082965847</w:t>
      </w:r>
    </w:p>
    <w:p>
      <w:r>
        <w:t>Email: daparaopeyemi@gmail.com</w:t>
      </w:r>
    </w:p>
    <w:p>
      <w:r>
        <w:t>Location: Lagos, Nigeria</w:t>
      </w:r>
    </w:p>
    <w:p>
      <w:r>
        <w:t>Portfolio: https://opeyemi-apara-portfolio.netlify.app/</w:t>
      </w:r>
    </w:p>
    <w:p>
      <w:r>
        <w:t>LinkedIn: https://www.linkedin.com/in/opeyemi-apara-0673b4272/</w:t>
      </w:r>
    </w:p>
    <w:p>
      <w:r>
        <w:t>GitHub: https://github.com/opethegifted</w:t>
      </w:r>
    </w:p>
    <w:p>
      <w:pPr>
        <w:pStyle w:val="Heading1"/>
      </w:pPr>
      <w:r>
        <w:t>Career Objective</w:t>
      </w:r>
    </w:p>
    <w:p>
      <w:r>
        <w:t>A passionate and creative Web Developer and Data Enthusiast with a strong foundation in front-end technologies, UI/UX design, and data analysis. Eager to contribute to impactful projects and continuously grow in the tech space through innovation, collaboration, and problem-solving.</w:t>
      </w:r>
    </w:p>
    <w:p>
      <w:pPr>
        <w:pStyle w:val="Heading1"/>
      </w:pPr>
      <w:r>
        <w:t>Education</w:t>
      </w:r>
    </w:p>
    <w:p>
      <w:r>
        <w:t>B.Sc. Industrial Mathematics &amp; Computer Science</w:t>
      </w:r>
    </w:p>
    <w:p>
      <w:r>
        <w:t>Covenant University, Nigeria – In Progress</w:t>
      </w:r>
    </w:p>
    <w:p>
      <w:pPr>
        <w:pStyle w:val="Heading1"/>
      </w:pPr>
      <w:r>
        <w:t>Experience</w:t>
      </w:r>
    </w:p>
    <w:p>
      <w:r>
        <w:t>Data Analysis Intern – Deloitte Nigeria (April 2025 – Present)</w:t>
      </w:r>
    </w:p>
    <w:p>
      <w:r>
        <w:t>- Assisted in cleaning, transforming, and analyzing large datasets using Python and Excel.</w:t>
      </w:r>
    </w:p>
    <w:p>
      <w:r>
        <w:t>- Contributed to internal dashboards and reports to support business decisions.</w:t>
      </w:r>
    </w:p>
    <w:p>
      <w:r>
        <w:t>- Participated in team meetings and training sessions on tools like Power BI and SQL.</w:t>
      </w:r>
    </w:p>
    <w:p>
      <w:r>
        <w:t>- Supported data modeling and pattern recognition for client-related projects.</w:t>
      </w:r>
    </w:p>
    <w:p>
      <w:r>
        <w:t>- Gained practical knowledge of handling real-world business data.</w:t>
      </w:r>
    </w:p>
    <w:p>
      <w:pPr>
        <w:pStyle w:val="Heading1"/>
      </w:pPr>
      <w:r>
        <w:t>Technical Skills</w:t>
      </w:r>
    </w:p>
    <w:p>
      <w:pPr>
        <w:pStyle w:val="ListBullet"/>
      </w:pPr>
      <w:r>
        <w:t>Front-End Development:</w:t>
      </w:r>
    </w:p>
    <w:p>
      <w:pPr>
        <w:pStyle w:val="ListBullet2"/>
      </w:pPr>
      <w:r>
        <w:t>HTML5, CSS3, JavaScript (ES6+), Responsive Web Design</w:t>
      </w:r>
    </w:p>
    <w:p>
      <w:pPr>
        <w:pStyle w:val="ListBullet2"/>
      </w:pPr>
      <w:r>
        <w:t>React (Basic knowledge), DOM Manipulation</w:t>
      </w:r>
    </w:p>
    <w:p>
      <w:pPr>
        <w:pStyle w:val="ListBullet2"/>
      </w:pPr>
      <w:r>
        <w:t>Web Animations, Form Validation, Dark Mode Toggle</w:t>
      </w:r>
    </w:p>
    <w:p>
      <w:pPr>
        <w:pStyle w:val="ListBullet"/>
      </w:pPr>
      <w:r>
        <w:t>UI/UX Design:</w:t>
      </w:r>
    </w:p>
    <w:p>
      <w:pPr>
        <w:pStyle w:val="ListBullet2"/>
      </w:pPr>
      <w:r>
        <w:t>Figma (Wireframing, Prototyping)</w:t>
      </w:r>
    </w:p>
    <w:p>
      <w:pPr>
        <w:pStyle w:val="ListBullet2"/>
      </w:pPr>
      <w:r>
        <w:t>User Interface Design Principles</w:t>
      </w:r>
    </w:p>
    <w:p>
      <w:pPr>
        <w:pStyle w:val="ListBullet2"/>
      </w:pPr>
      <w:r>
        <w:t>Visual Consistency and Layout Techniques</w:t>
      </w:r>
    </w:p>
    <w:p>
      <w:pPr>
        <w:pStyle w:val="ListBullet"/>
      </w:pPr>
      <w:r>
        <w:t>Data &amp; Programming:</w:t>
      </w:r>
    </w:p>
    <w:p>
      <w:pPr>
        <w:pStyle w:val="ListBullet2"/>
      </w:pPr>
      <w:r>
        <w:t>Python (pandas, NumPy, matplotlib)</w:t>
      </w:r>
    </w:p>
    <w:p>
      <w:pPr>
        <w:pStyle w:val="ListBullet2"/>
      </w:pPr>
      <w:r>
        <w:t>SQL (Basic Queries, Joins, Filtering)</w:t>
      </w:r>
    </w:p>
    <w:p>
      <w:pPr>
        <w:pStyle w:val="ListBullet2"/>
      </w:pPr>
      <w:r>
        <w:t>Data Cleaning &amp; Visualization</w:t>
      </w:r>
    </w:p>
    <w:p>
      <w:pPr>
        <w:pStyle w:val="ListBullet"/>
      </w:pPr>
      <w:r>
        <w:t>Tools &amp; Workflow:</w:t>
      </w:r>
    </w:p>
    <w:p>
      <w:pPr>
        <w:pStyle w:val="ListBullet2"/>
      </w:pPr>
      <w:r>
        <w:t>Git &amp; GitHub</w:t>
      </w:r>
    </w:p>
    <w:p>
      <w:pPr>
        <w:pStyle w:val="ListBullet2"/>
      </w:pPr>
      <w:r>
        <w:t>VS Code, Chrome DevTools</w:t>
      </w:r>
    </w:p>
    <w:p>
      <w:pPr>
        <w:pStyle w:val="ListBullet2"/>
      </w:pPr>
      <w:r>
        <w:t>Netlify, EmailJS</w:t>
      </w:r>
    </w:p>
    <w:p>
      <w:pPr>
        <w:pStyle w:val="ListBullet2"/>
      </w:pPr>
      <w:r>
        <w:t>Google Search Console, SEO Basics</w:t>
      </w:r>
    </w:p>
    <w:p>
      <w:pPr>
        <w:pStyle w:val="ListBullet"/>
      </w:pPr>
      <w:r>
        <w:t>Soft Skills:</w:t>
      </w:r>
    </w:p>
    <w:p>
      <w:pPr>
        <w:pStyle w:val="ListBullet2"/>
      </w:pPr>
      <w:r>
        <w:t>Strong Communication</w:t>
      </w:r>
    </w:p>
    <w:p>
      <w:pPr>
        <w:pStyle w:val="ListBullet2"/>
      </w:pPr>
      <w:r>
        <w:t>Team Collaboration</w:t>
      </w:r>
    </w:p>
    <w:p>
      <w:pPr>
        <w:pStyle w:val="ListBullet2"/>
      </w:pPr>
      <w:r>
        <w:t>Time Management</w:t>
      </w:r>
    </w:p>
    <w:p>
      <w:pPr>
        <w:pStyle w:val="ListBullet2"/>
      </w:pPr>
      <w:r>
        <w:t>Problem-Solving</w:t>
      </w:r>
    </w:p>
    <w:p>
      <w:pPr>
        <w:pStyle w:val="ListBullet2"/>
      </w:pPr>
      <w:r>
        <w:t>Attention to Detail</w:t>
      </w:r>
    </w:p>
    <w:p>
      <w:pPr>
        <w:pStyle w:val="Heading1"/>
      </w:pPr>
      <w:r>
        <w:t>Projects</w:t>
      </w:r>
    </w:p>
    <w:p>
      <w:r>
        <w:t>Personal Portfolio Website – https://opeyemi-apara-portfolio.netlify.app/</w:t>
      </w:r>
    </w:p>
    <w:p>
      <w:r>
        <w:t>- Built a fully responsive and interactive site using HTML, CSS, and JavaScript.</w:t>
      </w:r>
    </w:p>
    <w:p>
      <w:r>
        <w:t>- Features: dark mode toggle, contact form (EmailJS), scroll animations, CV download.</w:t>
      </w:r>
    </w:p>
    <w:p>
      <w:r>
        <w:t>- Deployed with Netlify and verified using Google Search Console.</w:t>
      </w:r>
    </w:p>
    <w:p>
      <w:pPr>
        <w:pStyle w:val="Heading1"/>
      </w:pPr>
      <w:r>
        <w:t>Languages</w:t>
      </w:r>
    </w:p>
    <w:p>
      <w:r>
        <w:t>English (Fluent)</w:t>
      </w:r>
    </w:p>
    <w:p>
      <w:r>
        <w:t>Yoruba (Fluent)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